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CFA7" w14:textId="55D93EAA" w:rsidR="00BD3ED5" w:rsidRPr="00470390" w:rsidRDefault="00000000" w:rsidP="00987F8F">
      <w:pPr>
        <w:pStyle w:val="Title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Design Patterns Implementation</w:t>
      </w:r>
      <w:r w:rsidR="00D238ED" w:rsidRPr="00470390">
        <w:rPr>
          <w:rFonts w:asciiTheme="minorHAnsi" w:hAnsiTheme="minorHAnsi" w:cstheme="majorHAnsi"/>
          <w:sz w:val="24"/>
          <w:szCs w:val="24"/>
        </w:rPr>
        <w:t>(</w:t>
      </w:r>
      <w:r w:rsidR="00446B49">
        <w:rPr>
          <w:rFonts w:asciiTheme="minorHAnsi" w:hAnsiTheme="minorHAnsi" w:cstheme="majorHAnsi"/>
          <w:sz w:val="24"/>
          <w:szCs w:val="24"/>
        </w:rPr>
        <w:t>Yuvan Sakthi S</w:t>
      </w:r>
      <w:r w:rsidR="00D238ED" w:rsidRPr="00470390">
        <w:rPr>
          <w:rFonts w:asciiTheme="minorHAnsi" w:hAnsiTheme="minorHAnsi" w:cstheme="majorHAnsi"/>
          <w:sz w:val="24"/>
          <w:szCs w:val="24"/>
        </w:rPr>
        <w:t>)</w:t>
      </w:r>
    </w:p>
    <w:p w14:paraId="4F80FC21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Exercise 1: Singleton Pattern</w:t>
      </w:r>
    </w:p>
    <w:p w14:paraId="22555C40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FC0CA0F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class Logger {</w:t>
      </w:r>
      <w:r w:rsidRPr="00470390">
        <w:rPr>
          <w:rFonts w:cstheme="majorHAnsi"/>
          <w:sz w:val="24"/>
          <w:szCs w:val="24"/>
        </w:rPr>
        <w:br/>
        <w:t xml:space="preserve">    private static Logger instance;</w:t>
      </w:r>
      <w:r w:rsidRPr="00470390">
        <w:rPr>
          <w:rFonts w:cstheme="majorHAnsi"/>
          <w:sz w:val="24"/>
          <w:szCs w:val="24"/>
        </w:rPr>
        <w:br/>
        <w:t xml:space="preserve">    private Logger() {</w:t>
      </w:r>
      <w:r w:rsidRPr="00470390">
        <w:rPr>
          <w:rFonts w:cstheme="majorHAnsi"/>
          <w:sz w:val="24"/>
          <w:szCs w:val="24"/>
        </w:rPr>
        <w:br/>
        <w:t xml:space="preserve">        System.out.println("Logger initialized");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static Logger getInstance() {</w:t>
      </w:r>
      <w:r w:rsidRPr="00470390">
        <w:rPr>
          <w:rFonts w:cstheme="majorHAnsi"/>
          <w:sz w:val="24"/>
          <w:szCs w:val="24"/>
        </w:rPr>
        <w:br/>
        <w:t xml:space="preserve">        if (instance == null) {</w:t>
      </w:r>
      <w:r w:rsidRPr="00470390">
        <w:rPr>
          <w:rFonts w:cstheme="majorHAnsi"/>
          <w:sz w:val="24"/>
          <w:szCs w:val="24"/>
        </w:rPr>
        <w:br/>
        <w:t xml:space="preserve">            instance = new Logger();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    return instance;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Logger log1 = Logger.getInstance();</w:t>
      </w:r>
      <w:r w:rsidRPr="00470390">
        <w:rPr>
          <w:rFonts w:cstheme="majorHAnsi"/>
          <w:sz w:val="24"/>
          <w:szCs w:val="24"/>
        </w:rPr>
        <w:br/>
        <w:t xml:space="preserve">        Logger log2 = Logger.getInstance();</w:t>
      </w:r>
      <w:r w:rsidRPr="00470390">
        <w:rPr>
          <w:rFonts w:cstheme="majorHAnsi"/>
          <w:sz w:val="24"/>
          <w:szCs w:val="24"/>
        </w:rPr>
        <w:br/>
        <w:t xml:space="preserve">        System.out.println(log1 == log2);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62146DE0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72FA7C54" w14:textId="6D8FA3EF" w:rsidR="00470390" w:rsidRPr="00470390" w:rsidRDefault="00A0535B">
      <w:pPr>
        <w:rPr>
          <w:rFonts w:cstheme="majorHAnsi"/>
          <w:sz w:val="24"/>
          <w:szCs w:val="24"/>
        </w:rPr>
      </w:pPr>
      <w:r w:rsidRPr="00A0535B">
        <w:rPr>
          <w:rFonts w:cstheme="majorHAnsi"/>
          <w:sz w:val="24"/>
          <w:szCs w:val="24"/>
        </w:rPr>
        <w:drawing>
          <wp:inline distT="0" distB="0" distL="0" distR="0" wp14:anchorId="3A90EACE" wp14:editId="4E734730">
            <wp:extent cx="5943600" cy="1253490"/>
            <wp:effectExtent l="0" t="0" r="0" b="3810"/>
            <wp:docPr id="1721102380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2380" name="Picture 1" descr="A black background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DCB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36245567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6613A7D0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45F5758B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49E8F18C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2: Factory Method Pattern</w:t>
      </w:r>
    </w:p>
    <w:p w14:paraId="08875FC1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4C712510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Document {</w:t>
      </w:r>
      <w:r w:rsidRPr="00470390">
        <w:rPr>
          <w:rFonts w:cstheme="majorHAnsi"/>
          <w:sz w:val="24"/>
          <w:szCs w:val="24"/>
        </w:rPr>
        <w:br/>
        <w:t xml:space="preserve">    void open();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WordDocument implements Document {</w:t>
      </w:r>
      <w:r w:rsidRPr="00470390">
        <w:rPr>
          <w:rFonts w:cstheme="majorHAnsi"/>
          <w:sz w:val="24"/>
          <w:szCs w:val="24"/>
        </w:rPr>
        <w:br/>
        <w:t xml:space="preserve">    public void open() {</w:t>
      </w:r>
      <w:r w:rsidRPr="00470390">
        <w:rPr>
          <w:rFonts w:cstheme="majorHAnsi"/>
          <w:sz w:val="24"/>
          <w:szCs w:val="24"/>
        </w:rPr>
        <w:br/>
        <w:t xml:space="preserve">        System.out.println("Word document opened.");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PdfDocument implements Document {</w:t>
      </w:r>
      <w:r w:rsidRPr="00470390">
        <w:rPr>
          <w:rFonts w:cstheme="majorHAnsi"/>
          <w:sz w:val="24"/>
          <w:szCs w:val="24"/>
        </w:rPr>
        <w:br/>
        <w:t xml:space="preserve">    public void open() {</w:t>
      </w:r>
      <w:r w:rsidRPr="00470390">
        <w:rPr>
          <w:rFonts w:cstheme="majorHAnsi"/>
          <w:sz w:val="24"/>
          <w:szCs w:val="24"/>
        </w:rPr>
        <w:br/>
        <w:t xml:space="preserve">        System.out.println("PDF document opened.");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abstract class DocumentFactory {</w:t>
      </w:r>
      <w:r w:rsidRPr="00470390">
        <w:rPr>
          <w:rFonts w:cstheme="majorHAnsi"/>
          <w:sz w:val="24"/>
          <w:szCs w:val="24"/>
        </w:rPr>
        <w:br/>
        <w:t xml:space="preserve">    public abstract Document createDocument();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WordFactory extends DocumentFactory {</w:t>
      </w:r>
      <w:r w:rsidRPr="00470390">
        <w:rPr>
          <w:rFonts w:cstheme="majorHAnsi"/>
          <w:sz w:val="24"/>
          <w:szCs w:val="24"/>
        </w:rPr>
        <w:br/>
        <w:t xml:space="preserve">    public Document createDocument() {</w:t>
      </w:r>
      <w:r w:rsidRPr="00470390">
        <w:rPr>
          <w:rFonts w:cstheme="majorHAnsi"/>
          <w:sz w:val="24"/>
          <w:szCs w:val="24"/>
        </w:rPr>
        <w:br/>
        <w:t xml:space="preserve">        return new WordDocument();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PdfFactory extends DocumentFactory {</w:t>
      </w:r>
      <w:r w:rsidRPr="00470390">
        <w:rPr>
          <w:rFonts w:cstheme="majorHAnsi"/>
          <w:sz w:val="24"/>
          <w:szCs w:val="24"/>
        </w:rPr>
        <w:br/>
        <w:t xml:space="preserve">    public Document createDocument() {</w:t>
      </w:r>
      <w:r w:rsidRPr="00470390">
        <w:rPr>
          <w:rFonts w:cstheme="majorHAnsi"/>
          <w:sz w:val="24"/>
          <w:szCs w:val="24"/>
        </w:rPr>
        <w:br/>
        <w:t xml:space="preserve">        return new PdfDocument();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DocumentFactory factory = new WordFactory();</w:t>
      </w:r>
      <w:r w:rsidRPr="00470390">
        <w:rPr>
          <w:rFonts w:cstheme="majorHAnsi"/>
          <w:sz w:val="24"/>
          <w:szCs w:val="24"/>
        </w:rPr>
        <w:br/>
        <w:t xml:space="preserve">        Document doc = factory.createDocument();</w:t>
      </w:r>
      <w:r w:rsidRPr="00470390">
        <w:rPr>
          <w:rFonts w:cstheme="majorHAnsi"/>
          <w:sz w:val="24"/>
          <w:szCs w:val="24"/>
        </w:rPr>
        <w:br/>
        <w:t xml:space="preserve">        doc.open();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2BA7A843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Output:</w:t>
      </w:r>
    </w:p>
    <w:p w14:paraId="59EED6D3" w14:textId="4EEC28E3" w:rsidR="00BD3ED5" w:rsidRPr="00470390" w:rsidRDefault="00A0535B">
      <w:pPr>
        <w:rPr>
          <w:rFonts w:cstheme="majorHAnsi"/>
          <w:sz w:val="24"/>
          <w:szCs w:val="24"/>
        </w:rPr>
      </w:pPr>
      <w:r w:rsidRPr="00A0535B">
        <w:rPr>
          <w:rFonts w:cstheme="majorHAnsi"/>
          <w:sz w:val="24"/>
          <w:szCs w:val="24"/>
        </w:rPr>
        <w:drawing>
          <wp:inline distT="0" distB="0" distL="0" distR="0" wp14:anchorId="54E97464" wp14:editId="4B80830D">
            <wp:extent cx="5943600" cy="997585"/>
            <wp:effectExtent l="0" t="0" r="0" b="0"/>
            <wp:docPr id="134976002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002" name="Picture 1" descr="A black background with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73E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2EB81027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3: Builder Pattern</w:t>
      </w:r>
    </w:p>
    <w:p w14:paraId="66507EB5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919DE1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class Computer {</w:t>
      </w:r>
      <w:r w:rsidRPr="00470390">
        <w:rPr>
          <w:rFonts w:cstheme="majorHAnsi"/>
          <w:sz w:val="24"/>
          <w:szCs w:val="24"/>
        </w:rPr>
        <w:br/>
        <w:t xml:space="preserve">    private String CPU;</w:t>
      </w:r>
      <w:r w:rsidRPr="00470390">
        <w:rPr>
          <w:rFonts w:cstheme="majorHAnsi"/>
          <w:sz w:val="24"/>
          <w:szCs w:val="24"/>
        </w:rPr>
        <w:br/>
        <w:t xml:space="preserve">    private String RAM;</w:t>
      </w:r>
      <w:r w:rsidRPr="00470390">
        <w:rPr>
          <w:rFonts w:cstheme="majorHAnsi"/>
          <w:sz w:val="24"/>
          <w:szCs w:val="24"/>
        </w:rPr>
        <w:br/>
        <w:t xml:space="preserve">    private String storage;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private Computer(Builder builder) {</w:t>
      </w:r>
      <w:r w:rsidRPr="00470390">
        <w:rPr>
          <w:rFonts w:cstheme="majorHAnsi"/>
          <w:sz w:val="24"/>
          <w:szCs w:val="24"/>
        </w:rPr>
        <w:br/>
        <w:t xml:space="preserve">        this.CPU = builder.CPU;</w:t>
      </w:r>
      <w:r w:rsidRPr="00470390">
        <w:rPr>
          <w:rFonts w:cstheme="majorHAnsi"/>
          <w:sz w:val="24"/>
          <w:szCs w:val="24"/>
        </w:rPr>
        <w:br/>
        <w:t xml:space="preserve">        this.RAM = builder.RAM;</w:t>
      </w:r>
      <w:r w:rsidRPr="00470390">
        <w:rPr>
          <w:rFonts w:cstheme="majorHAnsi"/>
          <w:sz w:val="24"/>
          <w:szCs w:val="24"/>
        </w:rPr>
        <w:br/>
        <w:t xml:space="preserve">        this.storage = builder.storage;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static class Builder {</w:t>
      </w:r>
      <w:r w:rsidRPr="00470390">
        <w:rPr>
          <w:rFonts w:cstheme="majorHAnsi"/>
          <w:sz w:val="24"/>
          <w:szCs w:val="24"/>
        </w:rPr>
        <w:br/>
        <w:t xml:space="preserve">        private String CPU;</w:t>
      </w:r>
      <w:r w:rsidRPr="00470390">
        <w:rPr>
          <w:rFonts w:cstheme="majorHAnsi"/>
          <w:sz w:val="24"/>
          <w:szCs w:val="24"/>
        </w:rPr>
        <w:br/>
        <w:t xml:space="preserve">        private String RAM;</w:t>
      </w:r>
      <w:r w:rsidRPr="00470390">
        <w:rPr>
          <w:rFonts w:cstheme="majorHAnsi"/>
          <w:sz w:val="24"/>
          <w:szCs w:val="24"/>
        </w:rPr>
        <w:br/>
        <w:t xml:space="preserve">        private String storage;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Builder setCPU(String CPU) {</w:t>
      </w:r>
      <w:r w:rsidRPr="00470390">
        <w:rPr>
          <w:rFonts w:cstheme="majorHAnsi"/>
          <w:sz w:val="24"/>
          <w:szCs w:val="24"/>
        </w:rPr>
        <w:br/>
        <w:t xml:space="preserve">            this.CPU = CPU;</w:t>
      </w:r>
      <w:r w:rsidRPr="00470390">
        <w:rPr>
          <w:rFonts w:cstheme="majorHAnsi"/>
          <w:sz w:val="24"/>
          <w:szCs w:val="24"/>
        </w:rPr>
        <w:br/>
        <w:t xml:space="preserve">            return this;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Builder setRAM(String RAM) {</w:t>
      </w:r>
      <w:r w:rsidRPr="00470390">
        <w:rPr>
          <w:rFonts w:cstheme="majorHAnsi"/>
          <w:sz w:val="24"/>
          <w:szCs w:val="24"/>
        </w:rPr>
        <w:br/>
        <w:t xml:space="preserve">            this.RAM = RAM;</w:t>
      </w:r>
      <w:r w:rsidRPr="00470390">
        <w:rPr>
          <w:rFonts w:cstheme="majorHAnsi"/>
          <w:sz w:val="24"/>
          <w:szCs w:val="24"/>
        </w:rPr>
        <w:br/>
        <w:t xml:space="preserve">            return this;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Builder setStorage(String storage) {</w:t>
      </w:r>
      <w:r w:rsidRPr="00470390">
        <w:rPr>
          <w:rFonts w:cstheme="majorHAnsi"/>
          <w:sz w:val="24"/>
          <w:szCs w:val="24"/>
        </w:rPr>
        <w:br/>
        <w:t xml:space="preserve">            this.storage = storage;</w:t>
      </w:r>
      <w:r w:rsidRPr="00470390">
        <w:rPr>
          <w:rFonts w:cstheme="majorHAnsi"/>
          <w:sz w:val="24"/>
          <w:szCs w:val="24"/>
        </w:rPr>
        <w:br/>
        <w:t xml:space="preserve">            return this;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Computer build() {</w:t>
      </w:r>
      <w:r w:rsidRPr="00470390">
        <w:rPr>
          <w:rFonts w:cstheme="majorHAnsi"/>
          <w:sz w:val="24"/>
          <w:szCs w:val="24"/>
        </w:rPr>
        <w:br/>
        <w:t xml:space="preserve">            return new Computer(this);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void showConfig() {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System.out.println("CPU: " + CPU + ", RAM: " + RAM + ", Storage: " + storage);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Computer comp = new Computer.Builder()</w:t>
      </w:r>
      <w:r w:rsidRPr="00470390">
        <w:rPr>
          <w:rFonts w:cstheme="majorHAnsi"/>
          <w:sz w:val="24"/>
          <w:szCs w:val="24"/>
        </w:rPr>
        <w:br/>
        <w:t xml:space="preserve">            .setCPU("Intel i5")</w:t>
      </w:r>
      <w:r w:rsidRPr="00470390">
        <w:rPr>
          <w:rFonts w:cstheme="majorHAnsi"/>
          <w:sz w:val="24"/>
          <w:szCs w:val="24"/>
        </w:rPr>
        <w:br/>
        <w:t xml:space="preserve">            .setRAM("8GB")</w:t>
      </w:r>
      <w:r w:rsidRPr="00470390">
        <w:rPr>
          <w:rFonts w:cstheme="majorHAnsi"/>
          <w:sz w:val="24"/>
          <w:szCs w:val="24"/>
        </w:rPr>
        <w:br/>
        <w:t xml:space="preserve">            .setStorage("512GB SSD")</w:t>
      </w:r>
      <w:r w:rsidRPr="00470390">
        <w:rPr>
          <w:rFonts w:cstheme="majorHAnsi"/>
          <w:sz w:val="24"/>
          <w:szCs w:val="24"/>
        </w:rPr>
        <w:br/>
        <w:t xml:space="preserve">            .build();</w:t>
      </w:r>
      <w:r w:rsidRPr="00470390">
        <w:rPr>
          <w:rFonts w:cstheme="majorHAnsi"/>
          <w:sz w:val="24"/>
          <w:szCs w:val="24"/>
        </w:rPr>
        <w:br/>
        <w:t xml:space="preserve">        comp.showConfig();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3069E742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69D98CB7" w14:textId="642838FF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sz w:val="24"/>
          <w:szCs w:val="24"/>
        </w:rPr>
        <w:drawing>
          <wp:inline distT="0" distB="0" distL="0" distR="0" wp14:anchorId="761F6ADF" wp14:editId="5976436F">
            <wp:extent cx="5943600" cy="1012190"/>
            <wp:effectExtent l="0" t="0" r="0" b="0"/>
            <wp:docPr id="60564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44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3C18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232648FA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4: Adapter Pattern</w:t>
      </w:r>
    </w:p>
    <w:p w14:paraId="0ECA53A6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02F7BCF5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PaymentProcessor {</w:t>
      </w:r>
      <w:r w:rsidRPr="00470390">
        <w:rPr>
          <w:rFonts w:cstheme="majorHAnsi"/>
          <w:sz w:val="24"/>
          <w:szCs w:val="24"/>
        </w:rPr>
        <w:br/>
        <w:t xml:space="preserve">    void processPayment();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PayPalGateway {</w:t>
      </w:r>
      <w:r w:rsidRPr="00470390">
        <w:rPr>
          <w:rFonts w:cstheme="majorHAnsi"/>
          <w:sz w:val="24"/>
          <w:szCs w:val="24"/>
        </w:rPr>
        <w:br/>
        <w:t xml:space="preserve">    public void makePayment() {</w:t>
      </w:r>
      <w:r w:rsidRPr="00470390">
        <w:rPr>
          <w:rFonts w:cstheme="majorHAnsi"/>
          <w:sz w:val="24"/>
          <w:szCs w:val="24"/>
        </w:rPr>
        <w:br/>
        <w:t xml:space="preserve">        System.out.println("Payment made through PayPal");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PayPalAdapter implements PaymentProcessor {</w:t>
      </w:r>
      <w:r w:rsidRPr="00470390">
        <w:rPr>
          <w:rFonts w:cstheme="majorHAnsi"/>
          <w:sz w:val="24"/>
          <w:szCs w:val="24"/>
        </w:rPr>
        <w:br/>
        <w:t xml:space="preserve">    private PayPalGateway gateway = new PayPalGateway();</w:t>
      </w:r>
      <w:r w:rsidRPr="00470390">
        <w:rPr>
          <w:rFonts w:cstheme="majorHAnsi"/>
          <w:sz w:val="24"/>
          <w:szCs w:val="24"/>
        </w:rPr>
        <w:br/>
        <w:t xml:space="preserve">    public void processPayment() {</w:t>
      </w:r>
      <w:r w:rsidRPr="00470390">
        <w:rPr>
          <w:rFonts w:cstheme="majorHAnsi"/>
          <w:sz w:val="24"/>
          <w:szCs w:val="24"/>
        </w:rPr>
        <w:br/>
        <w:t xml:space="preserve">        gateway.makePayment();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PaymentProcessor processor = new PayPalAdapter();</w:t>
      </w:r>
      <w:r w:rsidRPr="00470390">
        <w:rPr>
          <w:rFonts w:cstheme="majorHAnsi"/>
          <w:sz w:val="24"/>
          <w:szCs w:val="24"/>
        </w:rPr>
        <w:br/>
        <w:t xml:space="preserve">        processor.processPayment();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7518B893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506DDABC" w14:textId="14C00292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sz w:val="24"/>
          <w:szCs w:val="24"/>
        </w:rPr>
        <w:drawing>
          <wp:inline distT="0" distB="0" distL="0" distR="0" wp14:anchorId="252F4BF8" wp14:editId="7812963B">
            <wp:extent cx="5887272" cy="1428949"/>
            <wp:effectExtent l="0" t="0" r="0" b="0"/>
            <wp:docPr id="1127457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758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E7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796801D8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5: Decorator Pattern</w:t>
      </w:r>
    </w:p>
    <w:p w14:paraId="261BBAC6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10D908C9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Notifier {</w:t>
      </w:r>
      <w:r w:rsidRPr="00470390">
        <w:rPr>
          <w:rFonts w:cstheme="majorHAnsi"/>
          <w:sz w:val="24"/>
          <w:szCs w:val="24"/>
        </w:rPr>
        <w:br/>
        <w:t xml:space="preserve">    void send();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EmailNotifier implements Notifier {</w:t>
      </w:r>
      <w:r w:rsidRPr="00470390">
        <w:rPr>
          <w:rFonts w:cstheme="majorHAnsi"/>
          <w:sz w:val="24"/>
          <w:szCs w:val="24"/>
        </w:rPr>
        <w:br/>
        <w:t xml:space="preserve">    public void send() {</w:t>
      </w:r>
      <w:r w:rsidRPr="00470390">
        <w:rPr>
          <w:rFonts w:cstheme="majorHAnsi"/>
          <w:sz w:val="24"/>
          <w:szCs w:val="24"/>
        </w:rPr>
        <w:br/>
        <w:t xml:space="preserve">        System.out.println("Sending Email Notification");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abstract class NotifierDecorator implements Notifier {</w:t>
      </w:r>
      <w:r w:rsidRPr="00470390">
        <w:rPr>
          <w:rFonts w:cstheme="majorHAnsi"/>
          <w:sz w:val="24"/>
          <w:szCs w:val="24"/>
        </w:rPr>
        <w:br/>
        <w:t xml:space="preserve">    protected Notifier notifier;</w:t>
      </w:r>
      <w:r w:rsidRPr="00470390">
        <w:rPr>
          <w:rFonts w:cstheme="majorHAnsi"/>
          <w:sz w:val="24"/>
          <w:szCs w:val="24"/>
        </w:rPr>
        <w:br/>
        <w:t xml:space="preserve">    public NotifierDecorator(Notifier notifier) {</w:t>
      </w:r>
      <w:r w:rsidRPr="00470390">
        <w:rPr>
          <w:rFonts w:cstheme="majorHAnsi"/>
          <w:sz w:val="24"/>
          <w:szCs w:val="24"/>
        </w:rPr>
        <w:br/>
        <w:t xml:space="preserve">        this.notifier = notifier;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SMSNotifierDecorator extends NotifierDecorator {</w:t>
      </w:r>
      <w:r w:rsidRPr="00470390">
        <w:rPr>
          <w:rFonts w:cstheme="majorHAnsi"/>
          <w:sz w:val="24"/>
          <w:szCs w:val="24"/>
        </w:rPr>
        <w:br/>
        <w:t xml:space="preserve">    public SMSNotifierDecorator(Notifier notifier) {</w:t>
      </w:r>
      <w:r w:rsidRPr="00470390">
        <w:rPr>
          <w:rFonts w:cstheme="majorHAnsi"/>
          <w:sz w:val="24"/>
          <w:szCs w:val="24"/>
        </w:rPr>
        <w:br/>
        <w:t xml:space="preserve">        super(notifier);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send() {</w:t>
      </w:r>
      <w:r w:rsidRPr="00470390">
        <w:rPr>
          <w:rFonts w:cstheme="majorHAnsi"/>
          <w:sz w:val="24"/>
          <w:szCs w:val="24"/>
        </w:rPr>
        <w:br/>
        <w:t xml:space="preserve">        notifier.send();</w:t>
      </w:r>
      <w:r w:rsidRPr="00470390">
        <w:rPr>
          <w:rFonts w:cstheme="majorHAnsi"/>
          <w:sz w:val="24"/>
          <w:szCs w:val="24"/>
        </w:rPr>
        <w:br/>
        <w:t xml:space="preserve">        System.out.println("Sending SMS Notification");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Notifier notifier = new SMSNotifierDecorator(new EmailNotifier());</w:t>
      </w:r>
      <w:r w:rsidRPr="00470390">
        <w:rPr>
          <w:rFonts w:cstheme="majorHAnsi"/>
          <w:sz w:val="24"/>
          <w:szCs w:val="24"/>
        </w:rPr>
        <w:br/>
        <w:t xml:space="preserve">        notifier.send();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7132CC1A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Output:</w:t>
      </w:r>
    </w:p>
    <w:p w14:paraId="04BCF1F9" w14:textId="47E7A003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sz w:val="24"/>
          <w:szCs w:val="24"/>
        </w:rPr>
        <w:drawing>
          <wp:inline distT="0" distB="0" distL="0" distR="0" wp14:anchorId="1BF27373" wp14:editId="2717C63B">
            <wp:extent cx="5820587" cy="1419423"/>
            <wp:effectExtent l="0" t="0" r="8890" b="9525"/>
            <wp:docPr id="8030673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732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70390">
        <w:rPr>
          <w:rFonts w:cstheme="majorHAnsi"/>
          <w:sz w:val="24"/>
          <w:szCs w:val="24"/>
        </w:rPr>
        <w:br w:type="page"/>
      </w:r>
    </w:p>
    <w:p w14:paraId="5F9B979A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6: Proxy Pattern</w:t>
      </w:r>
    </w:p>
    <w:p w14:paraId="6F13C6FC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64C59BCB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Image {</w:t>
      </w:r>
      <w:r w:rsidRPr="00470390">
        <w:rPr>
          <w:rFonts w:cstheme="majorHAnsi"/>
          <w:sz w:val="24"/>
          <w:szCs w:val="24"/>
        </w:rPr>
        <w:br/>
        <w:t xml:space="preserve">    void display();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RealImage implements Image {</w:t>
      </w:r>
      <w:r w:rsidRPr="00470390">
        <w:rPr>
          <w:rFonts w:cstheme="majorHAnsi"/>
          <w:sz w:val="24"/>
          <w:szCs w:val="24"/>
        </w:rPr>
        <w:br/>
        <w:t xml:space="preserve">    private String filename;</w:t>
      </w:r>
      <w:r w:rsidRPr="00470390">
        <w:rPr>
          <w:rFonts w:cstheme="majorHAnsi"/>
          <w:sz w:val="24"/>
          <w:szCs w:val="24"/>
        </w:rPr>
        <w:br/>
        <w:t xml:space="preserve">    public RealImage(String filename) {</w:t>
      </w:r>
      <w:r w:rsidRPr="00470390">
        <w:rPr>
          <w:rFonts w:cstheme="majorHAnsi"/>
          <w:sz w:val="24"/>
          <w:szCs w:val="24"/>
        </w:rPr>
        <w:br/>
        <w:t xml:space="preserve">        this.filename = filename;</w:t>
      </w:r>
      <w:r w:rsidRPr="00470390">
        <w:rPr>
          <w:rFonts w:cstheme="majorHAnsi"/>
          <w:sz w:val="24"/>
          <w:szCs w:val="24"/>
        </w:rPr>
        <w:br/>
        <w:t xml:space="preserve">        loadFromDisk();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private void loadFromDisk() {</w:t>
      </w:r>
      <w:r w:rsidRPr="00470390">
        <w:rPr>
          <w:rFonts w:cstheme="majorHAnsi"/>
          <w:sz w:val="24"/>
          <w:szCs w:val="24"/>
        </w:rPr>
        <w:br/>
        <w:t xml:space="preserve">        System.out.println("Loading " + filename);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display() {</w:t>
      </w:r>
      <w:r w:rsidRPr="00470390">
        <w:rPr>
          <w:rFonts w:cstheme="majorHAnsi"/>
          <w:sz w:val="24"/>
          <w:szCs w:val="24"/>
        </w:rPr>
        <w:br/>
        <w:t xml:space="preserve">        System.out.println("Displaying " + filename);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ProxyImage implements Image {</w:t>
      </w:r>
      <w:r w:rsidRPr="00470390">
        <w:rPr>
          <w:rFonts w:cstheme="majorHAnsi"/>
          <w:sz w:val="24"/>
          <w:szCs w:val="24"/>
        </w:rPr>
        <w:br/>
        <w:t xml:space="preserve">    private RealImage realImage;</w:t>
      </w:r>
      <w:r w:rsidRPr="00470390">
        <w:rPr>
          <w:rFonts w:cstheme="majorHAnsi"/>
          <w:sz w:val="24"/>
          <w:szCs w:val="24"/>
        </w:rPr>
        <w:br/>
        <w:t xml:space="preserve">    private String filename;</w:t>
      </w:r>
      <w:r w:rsidRPr="00470390">
        <w:rPr>
          <w:rFonts w:cstheme="majorHAnsi"/>
          <w:sz w:val="24"/>
          <w:szCs w:val="24"/>
        </w:rPr>
        <w:br/>
        <w:t xml:space="preserve">    public ProxyImage(String filename) {</w:t>
      </w:r>
      <w:r w:rsidRPr="00470390">
        <w:rPr>
          <w:rFonts w:cstheme="majorHAnsi"/>
          <w:sz w:val="24"/>
          <w:szCs w:val="24"/>
        </w:rPr>
        <w:br/>
        <w:t xml:space="preserve">        this.filename = filename;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display() {</w:t>
      </w:r>
      <w:r w:rsidRPr="00470390">
        <w:rPr>
          <w:rFonts w:cstheme="majorHAnsi"/>
          <w:sz w:val="24"/>
          <w:szCs w:val="24"/>
        </w:rPr>
        <w:br/>
        <w:t xml:space="preserve">        if (realImage == null) {</w:t>
      </w:r>
      <w:r w:rsidRPr="00470390">
        <w:rPr>
          <w:rFonts w:cstheme="majorHAnsi"/>
          <w:sz w:val="24"/>
          <w:szCs w:val="24"/>
        </w:rPr>
        <w:br/>
        <w:t xml:space="preserve">            realImage = new RealImage(filename);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    realImage.display();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Image image = new ProxyImage("test.jpg");</w:t>
      </w:r>
      <w:r w:rsidRPr="00470390">
        <w:rPr>
          <w:rFonts w:cstheme="majorHAnsi"/>
          <w:sz w:val="24"/>
          <w:szCs w:val="24"/>
        </w:rPr>
        <w:br/>
        <w:t xml:space="preserve">        image.display();</w:t>
      </w:r>
      <w:r w:rsidRPr="00470390">
        <w:rPr>
          <w:rFonts w:cstheme="majorHAnsi"/>
          <w:sz w:val="24"/>
          <w:szCs w:val="24"/>
        </w:rPr>
        <w:br/>
        <w:t xml:space="preserve">        image.display();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0BF6AA78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Output:</w:t>
      </w:r>
    </w:p>
    <w:p w14:paraId="10F66A67" w14:textId="54B206E1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sz w:val="24"/>
          <w:szCs w:val="24"/>
        </w:rPr>
        <w:drawing>
          <wp:inline distT="0" distB="0" distL="0" distR="0" wp14:anchorId="4CBEC918" wp14:editId="751B9067">
            <wp:extent cx="5715798" cy="1648055"/>
            <wp:effectExtent l="0" t="0" r="0" b="9525"/>
            <wp:docPr id="1352324333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4333" name="Picture 1" descr="A black screen with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CB8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78C0CDBC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7: Observer Pattern</w:t>
      </w:r>
    </w:p>
    <w:p w14:paraId="17A19EE9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2E59FCA1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import java.util.*;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>interface Observer {</w:t>
      </w:r>
      <w:r w:rsidRPr="00470390">
        <w:rPr>
          <w:rFonts w:cstheme="majorHAnsi"/>
          <w:sz w:val="24"/>
          <w:szCs w:val="24"/>
        </w:rPr>
        <w:br/>
        <w:t xml:space="preserve">    void update(float price);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interface Stock {</w:t>
      </w:r>
      <w:r w:rsidRPr="00470390">
        <w:rPr>
          <w:rFonts w:cstheme="majorHAnsi"/>
          <w:sz w:val="24"/>
          <w:szCs w:val="24"/>
        </w:rPr>
        <w:br/>
        <w:t xml:space="preserve">    void register(Observer o);</w:t>
      </w:r>
      <w:r w:rsidRPr="00470390">
        <w:rPr>
          <w:rFonts w:cstheme="majorHAnsi"/>
          <w:sz w:val="24"/>
          <w:szCs w:val="24"/>
        </w:rPr>
        <w:br/>
        <w:t xml:space="preserve">    void remove(Observer o);</w:t>
      </w:r>
      <w:r w:rsidRPr="00470390">
        <w:rPr>
          <w:rFonts w:cstheme="majorHAnsi"/>
          <w:sz w:val="24"/>
          <w:szCs w:val="24"/>
        </w:rPr>
        <w:br/>
        <w:t xml:space="preserve">    void notifyObservers();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StockMarket implements Stock {</w:t>
      </w:r>
      <w:r w:rsidRPr="00470390">
        <w:rPr>
          <w:rFonts w:cstheme="majorHAnsi"/>
          <w:sz w:val="24"/>
          <w:szCs w:val="24"/>
        </w:rPr>
        <w:br/>
        <w:t xml:space="preserve">    private List&lt;Observer&gt; observers = new ArrayList&lt;&gt;();</w:t>
      </w:r>
      <w:r w:rsidRPr="00470390">
        <w:rPr>
          <w:rFonts w:cstheme="majorHAnsi"/>
          <w:sz w:val="24"/>
          <w:szCs w:val="24"/>
        </w:rPr>
        <w:br/>
        <w:t xml:space="preserve">    private float price;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void register(Observer o) {</w:t>
      </w:r>
      <w:r w:rsidRPr="00470390">
        <w:rPr>
          <w:rFonts w:cstheme="majorHAnsi"/>
          <w:sz w:val="24"/>
          <w:szCs w:val="24"/>
        </w:rPr>
        <w:br/>
        <w:t xml:space="preserve">        observers.add(o);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remove(Observer o) {</w:t>
      </w:r>
      <w:r w:rsidRPr="00470390">
        <w:rPr>
          <w:rFonts w:cstheme="majorHAnsi"/>
          <w:sz w:val="24"/>
          <w:szCs w:val="24"/>
        </w:rPr>
        <w:br/>
        <w:t xml:space="preserve">        observers.remove(o);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setPrice(float price) {</w:t>
      </w:r>
      <w:r w:rsidRPr="00470390">
        <w:rPr>
          <w:rFonts w:cstheme="majorHAnsi"/>
          <w:sz w:val="24"/>
          <w:szCs w:val="24"/>
        </w:rPr>
        <w:br/>
        <w:t xml:space="preserve">        this.price = price;</w:t>
      </w:r>
      <w:r w:rsidRPr="00470390">
        <w:rPr>
          <w:rFonts w:cstheme="majorHAnsi"/>
          <w:sz w:val="24"/>
          <w:szCs w:val="24"/>
        </w:rPr>
        <w:br/>
        <w:t xml:space="preserve">        notifyObservers();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notifyObservers() {</w:t>
      </w:r>
      <w:r w:rsidRPr="00470390">
        <w:rPr>
          <w:rFonts w:cstheme="majorHAnsi"/>
          <w:sz w:val="24"/>
          <w:szCs w:val="24"/>
        </w:rPr>
        <w:br/>
        <w:t xml:space="preserve">        for (Observer o : observers) {</w:t>
      </w:r>
      <w:r w:rsidRPr="00470390">
        <w:rPr>
          <w:rFonts w:cstheme="majorHAnsi"/>
          <w:sz w:val="24"/>
          <w:szCs w:val="24"/>
        </w:rPr>
        <w:br/>
        <w:t xml:space="preserve">            o.update(price);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MobileApp implements Observer {</w:t>
      </w:r>
      <w:r w:rsidRPr="00470390">
        <w:rPr>
          <w:rFonts w:cstheme="majorHAnsi"/>
          <w:sz w:val="24"/>
          <w:szCs w:val="24"/>
        </w:rPr>
        <w:br/>
        <w:t xml:space="preserve">    public void update(float price) {</w:t>
      </w:r>
      <w:r w:rsidRPr="00470390">
        <w:rPr>
          <w:rFonts w:cstheme="majorHAnsi"/>
          <w:sz w:val="24"/>
          <w:szCs w:val="24"/>
        </w:rPr>
        <w:br/>
        <w:t xml:space="preserve">        System.out.println("MobileApp: New stock price: " + price);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StockMarket stockMarket = new StockMarket();</w:t>
      </w:r>
      <w:r w:rsidRPr="00470390">
        <w:rPr>
          <w:rFonts w:cstheme="majorHAnsi"/>
          <w:sz w:val="24"/>
          <w:szCs w:val="24"/>
        </w:rPr>
        <w:br/>
        <w:t xml:space="preserve">        Observer app = new MobileApp();</w:t>
      </w:r>
      <w:r w:rsidRPr="00470390">
        <w:rPr>
          <w:rFonts w:cstheme="majorHAnsi"/>
          <w:sz w:val="24"/>
          <w:szCs w:val="24"/>
        </w:rPr>
        <w:br/>
        <w:t xml:space="preserve">        stockMarket.register(app);</w:t>
      </w:r>
      <w:r w:rsidRPr="00470390">
        <w:rPr>
          <w:rFonts w:cstheme="majorHAnsi"/>
          <w:sz w:val="24"/>
          <w:szCs w:val="24"/>
        </w:rPr>
        <w:br/>
        <w:t xml:space="preserve">        stockMarket.setPrice(105.5f);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4D3D77DE" w14:textId="77777777" w:rsidR="00BD3ED5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3C2F2790" w14:textId="3F63FBEC" w:rsidR="00965B98" w:rsidRPr="00965B98" w:rsidRDefault="00965B98" w:rsidP="00965B98">
      <w:r w:rsidRPr="00965B98">
        <w:drawing>
          <wp:inline distT="0" distB="0" distL="0" distR="0" wp14:anchorId="79C4752E" wp14:editId="00D06DDC">
            <wp:extent cx="5001323" cy="1086002"/>
            <wp:effectExtent l="0" t="0" r="0" b="0"/>
            <wp:docPr id="202175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5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41C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Exercise 8: Strategy Pattern</w:t>
      </w:r>
    </w:p>
    <w:p w14:paraId="45D8670F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19F68FD4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PaymentStrategy {</w:t>
      </w:r>
      <w:r w:rsidRPr="00470390">
        <w:rPr>
          <w:rFonts w:cstheme="majorHAnsi"/>
          <w:sz w:val="24"/>
          <w:szCs w:val="24"/>
        </w:rPr>
        <w:br/>
        <w:t xml:space="preserve">    void pay(int amount);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CreditCardPayment implements PaymentStrategy {</w:t>
      </w:r>
      <w:r w:rsidRPr="00470390">
        <w:rPr>
          <w:rFonts w:cstheme="majorHAnsi"/>
          <w:sz w:val="24"/>
          <w:szCs w:val="24"/>
        </w:rPr>
        <w:br/>
        <w:t xml:space="preserve">    public void pay(int amount) {</w:t>
      </w:r>
      <w:r w:rsidRPr="00470390">
        <w:rPr>
          <w:rFonts w:cstheme="majorHAnsi"/>
          <w:sz w:val="24"/>
          <w:szCs w:val="24"/>
        </w:rPr>
        <w:br/>
        <w:t xml:space="preserve">        System.out.println("Paid " + amount + " using Credit Card");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PayPalPayment implements PaymentStrategy {</w:t>
      </w:r>
      <w:r w:rsidRPr="00470390">
        <w:rPr>
          <w:rFonts w:cstheme="majorHAnsi"/>
          <w:sz w:val="24"/>
          <w:szCs w:val="24"/>
        </w:rPr>
        <w:br/>
        <w:t xml:space="preserve">    public void pay(int amount) {</w:t>
      </w:r>
      <w:r w:rsidRPr="00470390">
        <w:rPr>
          <w:rFonts w:cstheme="majorHAnsi"/>
          <w:sz w:val="24"/>
          <w:szCs w:val="24"/>
        </w:rPr>
        <w:br/>
        <w:t xml:space="preserve">        System.out.println("Paid " + amount + " using PayPal");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PaymentContext {</w:t>
      </w:r>
      <w:r w:rsidRPr="00470390">
        <w:rPr>
          <w:rFonts w:cstheme="majorHAnsi"/>
          <w:sz w:val="24"/>
          <w:szCs w:val="24"/>
        </w:rPr>
        <w:br/>
        <w:t xml:space="preserve">    private PaymentStrategy strategy;</w:t>
      </w:r>
      <w:r w:rsidRPr="00470390">
        <w:rPr>
          <w:rFonts w:cstheme="majorHAnsi"/>
          <w:sz w:val="24"/>
          <w:szCs w:val="24"/>
        </w:rPr>
        <w:br/>
        <w:t xml:space="preserve">    public PaymentContext(PaymentStrategy strategy) {</w:t>
      </w:r>
      <w:r w:rsidRPr="00470390">
        <w:rPr>
          <w:rFonts w:cstheme="majorHAnsi"/>
          <w:sz w:val="24"/>
          <w:szCs w:val="24"/>
        </w:rPr>
        <w:br/>
        <w:t xml:space="preserve">        this.strategy = strategy;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pay(int amount) {</w:t>
      </w:r>
      <w:r w:rsidRPr="00470390">
        <w:rPr>
          <w:rFonts w:cstheme="majorHAnsi"/>
          <w:sz w:val="24"/>
          <w:szCs w:val="24"/>
        </w:rPr>
        <w:br/>
        <w:t xml:space="preserve">        strategy.pay(amount);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PaymentContext context = new PaymentContext(new CreditCardPayment());</w:t>
      </w:r>
      <w:r w:rsidRPr="00470390">
        <w:rPr>
          <w:rFonts w:cstheme="majorHAnsi"/>
          <w:sz w:val="24"/>
          <w:szCs w:val="24"/>
        </w:rPr>
        <w:br/>
        <w:t xml:space="preserve">        context.pay(500);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22F888A4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339EC023" w14:textId="2B0B30A1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sz w:val="24"/>
          <w:szCs w:val="24"/>
        </w:rPr>
        <w:drawing>
          <wp:inline distT="0" distB="0" distL="0" distR="0" wp14:anchorId="675549A8" wp14:editId="3024B480">
            <wp:extent cx="4858428" cy="1152686"/>
            <wp:effectExtent l="0" t="0" r="0" b="9525"/>
            <wp:docPr id="19829785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852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045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1CD1A3F1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9: Command Pattern</w:t>
      </w:r>
    </w:p>
    <w:p w14:paraId="318B052E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D528B21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Command {</w:t>
      </w:r>
      <w:r w:rsidRPr="00470390">
        <w:rPr>
          <w:rFonts w:cstheme="majorHAnsi"/>
          <w:sz w:val="24"/>
          <w:szCs w:val="24"/>
        </w:rPr>
        <w:br/>
        <w:t xml:space="preserve">    void execute();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Light {</w:t>
      </w:r>
      <w:r w:rsidRPr="00470390">
        <w:rPr>
          <w:rFonts w:cstheme="majorHAnsi"/>
          <w:sz w:val="24"/>
          <w:szCs w:val="24"/>
        </w:rPr>
        <w:br/>
        <w:t xml:space="preserve">    void on() { System.out.println("Light is ON"); }</w:t>
      </w:r>
      <w:r w:rsidRPr="00470390">
        <w:rPr>
          <w:rFonts w:cstheme="majorHAnsi"/>
          <w:sz w:val="24"/>
          <w:szCs w:val="24"/>
        </w:rPr>
        <w:br/>
        <w:t xml:space="preserve">    void off() { System.out.println("Light is OFF");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LightOnCommand implements Command {</w:t>
      </w:r>
      <w:r w:rsidRPr="00470390">
        <w:rPr>
          <w:rFonts w:cstheme="majorHAnsi"/>
          <w:sz w:val="24"/>
          <w:szCs w:val="24"/>
        </w:rPr>
        <w:br/>
        <w:t xml:space="preserve">    private Light light;</w:t>
      </w:r>
      <w:r w:rsidRPr="00470390">
        <w:rPr>
          <w:rFonts w:cstheme="majorHAnsi"/>
          <w:sz w:val="24"/>
          <w:szCs w:val="24"/>
        </w:rPr>
        <w:br/>
        <w:t xml:space="preserve">    public LightOnCommand(Light light) {</w:t>
      </w:r>
      <w:r w:rsidRPr="00470390">
        <w:rPr>
          <w:rFonts w:cstheme="majorHAnsi"/>
          <w:sz w:val="24"/>
          <w:szCs w:val="24"/>
        </w:rPr>
        <w:br/>
        <w:t xml:space="preserve">        this.light = light;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execute() {</w:t>
      </w:r>
      <w:r w:rsidRPr="00470390">
        <w:rPr>
          <w:rFonts w:cstheme="majorHAnsi"/>
          <w:sz w:val="24"/>
          <w:szCs w:val="24"/>
        </w:rPr>
        <w:br/>
        <w:t xml:space="preserve">        light.on();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LightOffCommand implements Command {</w:t>
      </w:r>
      <w:r w:rsidRPr="00470390">
        <w:rPr>
          <w:rFonts w:cstheme="majorHAnsi"/>
          <w:sz w:val="24"/>
          <w:szCs w:val="24"/>
        </w:rPr>
        <w:br/>
        <w:t xml:space="preserve">    private Light light;</w:t>
      </w:r>
      <w:r w:rsidRPr="00470390">
        <w:rPr>
          <w:rFonts w:cstheme="majorHAnsi"/>
          <w:sz w:val="24"/>
          <w:szCs w:val="24"/>
        </w:rPr>
        <w:br/>
        <w:t xml:space="preserve">    public LightOffCommand(Light light) {</w:t>
      </w:r>
      <w:r w:rsidRPr="00470390">
        <w:rPr>
          <w:rFonts w:cstheme="majorHAnsi"/>
          <w:sz w:val="24"/>
          <w:szCs w:val="24"/>
        </w:rPr>
        <w:br/>
        <w:t xml:space="preserve">        this.light = light;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execute() {</w:t>
      </w:r>
      <w:r w:rsidRPr="00470390">
        <w:rPr>
          <w:rFonts w:cstheme="majorHAnsi"/>
          <w:sz w:val="24"/>
          <w:szCs w:val="24"/>
        </w:rPr>
        <w:br/>
        <w:t xml:space="preserve">        light.off();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RemoteControl {</w:t>
      </w:r>
      <w:r w:rsidRPr="00470390">
        <w:rPr>
          <w:rFonts w:cstheme="majorHAnsi"/>
          <w:sz w:val="24"/>
          <w:szCs w:val="24"/>
        </w:rPr>
        <w:br/>
        <w:t xml:space="preserve">    private Command command;</w:t>
      </w:r>
      <w:r w:rsidRPr="00470390">
        <w:rPr>
          <w:rFonts w:cstheme="majorHAnsi"/>
          <w:sz w:val="24"/>
          <w:szCs w:val="24"/>
        </w:rPr>
        <w:br/>
        <w:t xml:space="preserve">    public void setCommand(Command command) {</w:t>
      </w:r>
      <w:r w:rsidRPr="00470390">
        <w:rPr>
          <w:rFonts w:cstheme="majorHAnsi"/>
          <w:sz w:val="24"/>
          <w:szCs w:val="24"/>
        </w:rPr>
        <w:br/>
        <w:t xml:space="preserve">        this.command = command;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pressButton() {</w:t>
      </w:r>
      <w:r w:rsidRPr="00470390">
        <w:rPr>
          <w:rFonts w:cstheme="majorHAnsi"/>
          <w:sz w:val="24"/>
          <w:szCs w:val="24"/>
        </w:rPr>
        <w:br/>
        <w:t xml:space="preserve">        command.execute();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Light light = new Light();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RemoteControl remote = new RemoteControl();</w:t>
      </w:r>
      <w:r w:rsidRPr="00470390">
        <w:rPr>
          <w:rFonts w:cstheme="majorHAnsi"/>
          <w:sz w:val="24"/>
          <w:szCs w:val="24"/>
        </w:rPr>
        <w:br/>
        <w:t xml:space="preserve">        remote.setCommand(new LightOnCommand(light));</w:t>
      </w:r>
      <w:r w:rsidRPr="00470390">
        <w:rPr>
          <w:rFonts w:cstheme="majorHAnsi"/>
          <w:sz w:val="24"/>
          <w:szCs w:val="24"/>
        </w:rPr>
        <w:br/>
        <w:t xml:space="preserve">        remote.pressButton();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22B04D87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3390B564" w14:textId="7A4160A6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sz w:val="24"/>
          <w:szCs w:val="24"/>
        </w:rPr>
        <w:drawing>
          <wp:inline distT="0" distB="0" distL="0" distR="0" wp14:anchorId="3925AF0D" wp14:editId="60860C29">
            <wp:extent cx="5239481" cy="1295581"/>
            <wp:effectExtent l="0" t="0" r="0" b="0"/>
            <wp:docPr id="872184962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4962" name="Picture 1" descr="A black screen with green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990A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Exercise 10: MVC Pattern</w:t>
      </w:r>
    </w:p>
    <w:p w14:paraId="737AFB0F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4FFE53E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class Student {</w:t>
      </w:r>
      <w:r w:rsidRPr="00470390">
        <w:rPr>
          <w:rFonts w:cstheme="majorHAnsi"/>
          <w:sz w:val="24"/>
          <w:szCs w:val="24"/>
        </w:rPr>
        <w:br/>
        <w:t xml:space="preserve">    private String name;</w:t>
      </w:r>
      <w:r w:rsidRPr="00470390">
        <w:rPr>
          <w:rFonts w:cstheme="majorHAnsi"/>
          <w:sz w:val="24"/>
          <w:szCs w:val="24"/>
        </w:rPr>
        <w:br/>
        <w:t xml:space="preserve">    private String id;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Student(String name, String id) {</w:t>
      </w:r>
      <w:r w:rsidRPr="00470390">
        <w:rPr>
          <w:rFonts w:cstheme="majorHAnsi"/>
          <w:sz w:val="24"/>
          <w:szCs w:val="24"/>
        </w:rPr>
        <w:br/>
        <w:t xml:space="preserve">        this.name = name;</w:t>
      </w:r>
      <w:r w:rsidRPr="00470390">
        <w:rPr>
          <w:rFonts w:cstheme="majorHAnsi"/>
          <w:sz w:val="24"/>
          <w:szCs w:val="24"/>
        </w:rPr>
        <w:br/>
        <w:t xml:space="preserve">        this.id = id;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String getName() { return name; }</w:t>
      </w:r>
      <w:r w:rsidRPr="00470390">
        <w:rPr>
          <w:rFonts w:cstheme="majorHAnsi"/>
          <w:sz w:val="24"/>
          <w:szCs w:val="24"/>
        </w:rPr>
        <w:br/>
        <w:t xml:space="preserve">    public void setName(String name) { this.name = name; }</w:t>
      </w:r>
      <w:r w:rsidRPr="00470390">
        <w:rPr>
          <w:rFonts w:cstheme="majorHAnsi"/>
          <w:sz w:val="24"/>
          <w:szCs w:val="24"/>
        </w:rPr>
        <w:br/>
        <w:t xml:space="preserve">    public String getId() { return id;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StudentView {</w:t>
      </w:r>
      <w:r w:rsidRPr="00470390">
        <w:rPr>
          <w:rFonts w:cstheme="majorHAnsi"/>
          <w:sz w:val="24"/>
          <w:szCs w:val="24"/>
        </w:rPr>
        <w:br/>
        <w:t xml:space="preserve">    public void displayStudentDetails(String name, String id) {</w:t>
      </w:r>
      <w:r w:rsidRPr="00470390">
        <w:rPr>
          <w:rFonts w:cstheme="majorHAnsi"/>
          <w:sz w:val="24"/>
          <w:szCs w:val="24"/>
        </w:rPr>
        <w:br/>
        <w:t xml:space="preserve">        System.out.println("Student: " + name + ", ID: " + id);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StudentController {</w:t>
      </w:r>
      <w:r w:rsidRPr="00470390">
        <w:rPr>
          <w:rFonts w:cstheme="majorHAnsi"/>
          <w:sz w:val="24"/>
          <w:szCs w:val="24"/>
        </w:rPr>
        <w:br/>
        <w:t xml:space="preserve">    private Student model;</w:t>
      </w:r>
      <w:r w:rsidRPr="00470390">
        <w:rPr>
          <w:rFonts w:cstheme="majorHAnsi"/>
          <w:sz w:val="24"/>
          <w:szCs w:val="24"/>
        </w:rPr>
        <w:br/>
        <w:t xml:space="preserve">    private StudentView view;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StudentController(Student model, StudentView view) {</w:t>
      </w:r>
      <w:r w:rsidRPr="00470390">
        <w:rPr>
          <w:rFonts w:cstheme="majorHAnsi"/>
          <w:sz w:val="24"/>
          <w:szCs w:val="24"/>
        </w:rPr>
        <w:br/>
        <w:t xml:space="preserve">        this.model = model;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this.view = view;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updateView() {</w:t>
      </w:r>
      <w:r w:rsidRPr="00470390">
        <w:rPr>
          <w:rFonts w:cstheme="majorHAnsi"/>
          <w:sz w:val="24"/>
          <w:szCs w:val="24"/>
        </w:rPr>
        <w:br/>
        <w:t xml:space="preserve">        view.displayStudentDetails(model.getName(), model.getId());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Student student = new Student("Alice", "101");</w:t>
      </w:r>
      <w:r w:rsidRPr="00470390">
        <w:rPr>
          <w:rFonts w:cstheme="majorHAnsi"/>
          <w:sz w:val="24"/>
          <w:szCs w:val="24"/>
        </w:rPr>
        <w:br/>
        <w:t xml:space="preserve">        StudentView view = new StudentView();</w:t>
      </w:r>
      <w:r w:rsidRPr="00470390">
        <w:rPr>
          <w:rFonts w:cstheme="majorHAnsi"/>
          <w:sz w:val="24"/>
          <w:szCs w:val="24"/>
        </w:rPr>
        <w:br/>
        <w:t xml:space="preserve">        StudentController controller = new StudentController(student, view);</w:t>
      </w:r>
      <w:r w:rsidRPr="00470390">
        <w:rPr>
          <w:rFonts w:cstheme="majorHAnsi"/>
          <w:sz w:val="24"/>
          <w:szCs w:val="24"/>
        </w:rPr>
        <w:br/>
        <w:t xml:space="preserve">        controller.updateView();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6AE59CA8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05B7CDC6" w14:textId="7718E697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sz w:val="24"/>
          <w:szCs w:val="24"/>
        </w:rPr>
        <w:drawing>
          <wp:inline distT="0" distB="0" distL="0" distR="0" wp14:anchorId="11532D90" wp14:editId="2550D8CB">
            <wp:extent cx="5820587" cy="1362265"/>
            <wp:effectExtent l="0" t="0" r="8890" b="9525"/>
            <wp:docPr id="2993666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665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86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6643DF73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11: Dependency Injection</w:t>
      </w:r>
    </w:p>
    <w:p w14:paraId="54E03EAE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9D17560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CustomerRepository {</w:t>
      </w:r>
      <w:r w:rsidRPr="00470390">
        <w:rPr>
          <w:rFonts w:cstheme="majorHAnsi"/>
          <w:sz w:val="24"/>
          <w:szCs w:val="24"/>
        </w:rPr>
        <w:br/>
        <w:t xml:space="preserve">    String findCustomerById(String id);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CustomerRepositoryImpl implements CustomerRepository {</w:t>
      </w:r>
      <w:r w:rsidRPr="00470390">
        <w:rPr>
          <w:rFonts w:cstheme="majorHAnsi"/>
          <w:sz w:val="24"/>
          <w:szCs w:val="24"/>
        </w:rPr>
        <w:br/>
        <w:t xml:space="preserve">    public String findCustomerById(String id) {</w:t>
      </w:r>
      <w:r w:rsidRPr="00470390">
        <w:rPr>
          <w:rFonts w:cstheme="majorHAnsi"/>
          <w:sz w:val="24"/>
          <w:szCs w:val="24"/>
        </w:rPr>
        <w:br/>
        <w:t xml:space="preserve">        return "Customer " + id;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CustomerService {</w:t>
      </w:r>
      <w:r w:rsidRPr="00470390">
        <w:rPr>
          <w:rFonts w:cstheme="majorHAnsi"/>
          <w:sz w:val="24"/>
          <w:szCs w:val="24"/>
        </w:rPr>
        <w:br/>
        <w:t xml:space="preserve">    private CustomerRepository repository;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CustomerService(CustomerRepository repository) {</w:t>
      </w:r>
      <w:r w:rsidRPr="00470390">
        <w:rPr>
          <w:rFonts w:cstheme="majorHAnsi"/>
          <w:sz w:val="24"/>
          <w:szCs w:val="24"/>
        </w:rPr>
        <w:br/>
        <w:t xml:space="preserve">        this.repository = repository;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showCustomer(String id) {</w:t>
      </w:r>
      <w:r w:rsidRPr="00470390">
        <w:rPr>
          <w:rFonts w:cstheme="majorHAnsi"/>
          <w:sz w:val="24"/>
          <w:szCs w:val="24"/>
        </w:rPr>
        <w:br/>
        <w:t xml:space="preserve">        System.out.println(repository.findCustomerById(id));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CustomerRepository repo = new CustomerRepositoryImpl();</w:t>
      </w:r>
      <w:r w:rsidRPr="00470390">
        <w:rPr>
          <w:rFonts w:cstheme="majorHAnsi"/>
          <w:sz w:val="24"/>
          <w:szCs w:val="24"/>
        </w:rPr>
        <w:br/>
        <w:t xml:space="preserve">        CustomerService service = new CustomerService(repo);</w:t>
      </w:r>
      <w:r w:rsidRPr="00470390">
        <w:rPr>
          <w:rFonts w:cstheme="majorHAnsi"/>
          <w:sz w:val="24"/>
          <w:szCs w:val="24"/>
        </w:rPr>
        <w:br/>
        <w:t xml:space="preserve">        service.showCustomer("123");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3390A763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4F724DB1" w14:textId="6910D425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sz w:val="24"/>
          <w:szCs w:val="24"/>
        </w:rPr>
        <w:drawing>
          <wp:inline distT="0" distB="0" distL="0" distR="0" wp14:anchorId="45A77EEF" wp14:editId="1135E8CF">
            <wp:extent cx="4867954" cy="1276528"/>
            <wp:effectExtent l="0" t="0" r="8890" b="0"/>
            <wp:docPr id="17039253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537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D5" w:rsidRPr="00470390" w:rsidSect="00987F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160784">
    <w:abstractNumId w:val="8"/>
  </w:num>
  <w:num w:numId="2" w16cid:durableId="466971845">
    <w:abstractNumId w:val="6"/>
  </w:num>
  <w:num w:numId="3" w16cid:durableId="1576284302">
    <w:abstractNumId w:val="5"/>
  </w:num>
  <w:num w:numId="4" w16cid:durableId="253513329">
    <w:abstractNumId w:val="4"/>
  </w:num>
  <w:num w:numId="5" w16cid:durableId="795955055">
    <w:abstractNumId w:val="7"/>
  </w:num>
  <w:num w:numId="6" w16cid:durableId="1801455246">
    <w:abstractNumId w:val="3"/>
  </w:num>
  <w:num w:numId="7" w16cid:durableId="2065717777">
    <w:abstractNumId w:val="2"/>
  </w:num>
  <w:num w:numId="8" w16cid:durableId="406004297">
    <w:abstractNumId w:val="1"/>
  </w:num>
  <w:num w:numId="9" w16cid:durableId="122221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B49"/>
    <w:rsid w:val="00470390"/>
    <w:rsid w:val="006259CD"/>
    <w:rsid w:val="007675CD"/>
    <w:rsid w:val="007E3DC9"/>
    <w:rsid w:val="00965B98"/>
    <w:rsid w:val="00987F8F"/>
    <w:rsid w:val="00A0535B"/>
    <w:rsid w:val="00AA1D8D"/>
    <w:rsid w:val="00B47730"/>
    <w:rsid w:val="00BD3ED5"/>
    <w:rsid w:val="00CB0664"/>
    <w:rsid w:val="00D23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91E49"/>
  <w14:defaultImageDpi w14:val="300"/>
  <w15:docId w15:val="{CD705EB4-6830-417A-91D2-194198CA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yuvansakthi2005@outlook.com</cp:lastModifiedBy>
  <cp:revision>2</cp:revision>
  <dcterms:created xsi:type="dcterms:W3CDTF">2025-06-22T15:55:00Z</dcterms:created>
  <dcterms:modified xsi:type="dcterms:W3CDTF">2025-06-22T15:55:00Z</dcterms:modified>
  <cp:category/>
</cp:coreProperties>
</file>